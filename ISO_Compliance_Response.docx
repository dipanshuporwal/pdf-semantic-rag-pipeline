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Response</w:t>
      </w:r>
    </w:p>
    <w:p>
      <w:r>
        <w:t>According to the context, reinforcement learning is a type of learning that involves a system adapting its behavior to maximize a special signal from its environment. It is a broader concept than stimulus-response (S-R) learning and includes methods such as value functions, environment models, planning, and other cognitive processes. Reinforcement learning is about a system that "wants something" and learns to achieve it through trial and error, receiving rewards or penalties from the environment. It has evolved to become a major research area in machine learning, artificial intelligence, and neural networks, with applications in various fields, including psychology, control theory, and neuroscience.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